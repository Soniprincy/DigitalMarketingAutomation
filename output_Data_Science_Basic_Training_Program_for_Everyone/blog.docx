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Basic Training Program for Everyone</w:t>
      </w:r>
    </w:p>
    <w:p>
      <w:r>
        <w:t>The Data Science Basic Training Program for Everyone course introduces you to the fundamentals of data science — from data collection and analysis to visualization and predictive modeling. This beginner-friendly program helps learners build a strong foundation for a career in data and analytics.</w:t>
      </w:r>
    </w:p>
    <w:p>
      <w:r>
        <w:br/>
        <w:t>Key Learning Points:</w:t>
      </w:r>
    </w:p>
    <w:p>
      <w:r>
        <w:t>• Understanding Data Science Concepts</w:t>
      </w:r>
    </w:p>
    <w:p>
      <w:r>
        <w:t>• Data Cleaning, Transformation &amp; Visualization</w:t>
      </w:r>
    </w:p>
    <w:p>
      <w:r>
        <w:t>• Building Predictive Models</w:t>
      </w:r>
    </w:p>
    <w:p>
      <w:r>
        <w:t>• Real-World Project Applications</w:t>
      </w:r>
    </w:p>
    <w:p>
      <w:r>
        <w:br/>
        <w:t>Enroll today to unlock the power of data!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